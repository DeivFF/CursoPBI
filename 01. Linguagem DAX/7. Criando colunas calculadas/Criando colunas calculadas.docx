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B19" w:rsidRPr="00CE69FC" w:rsidRDefault="00CE69FC">
      <w:pPr>
        <w:pStyle w:val="Ttulo1"/>
        <w:rPr>
          <w:lang w:val="pt-BR"/>
        </w:rPr>
      </w:pPr>
      <w:r w:rsidRPr="00CE69FC">
        <w:rPr>
          <w:lang w:val="pt-BR"/>
        </w:rPr>
        <w:t>Introdução à Linguagem DAX no Power BI</w:t>
      </w:r>
    </w:p>
    <w:p w:rsidR="00184B19" w:rsidRPr="00CE69FC" w:rsidRDefault="00CE69FC">
      <w:pPr>
        <w:rPr>
          <w:lang w:val="pt-BR"/>
        </w:rPr>
      </w:pPr>
      <w:r w:rsidRPr="00CE69FC">
        <w:rPr>
          <w:lang w:val="pt-BR"/>
        </w:rPr>
        <w:t xml:space="preserve">Vamos começar nossos cálculos com a linguagem DAX. Na aula anterior, discutimos que podemos usar DAX para criar medidas, colunas e tabelas, incluindo colunas calculadas e tabelas também. Embora nosso foco principal </w:t>
      </w:r>
      <w:r w:rsidRPr="00CE69FC">
        <w:rPr>
          <w:lang w:val="pt-BR"/>
        </w:rPr>
        <w:t>seja nas medidas, vamos iniciar com colunas calculadas, pois são mais fáceis de visualizar. A coluna calculada aparece fisicamente na tabela, facilitando a compreensão do que está acontecendo.</w:t>
      </w:r>
    </w:p>
    <w:p w:rsidR="00184B19" w:rsidRPr="00CE69FC" w:rsidRDefault="00CE69FC">
      <w:pPr>
        <w:rPr>
          <w:lang w:val="pt-BR"/>
        </w:rPr>
      </w:pPr>
      <w:r w:rsidRPr="00CE69FC">
        <w:rPr>
          <w:lang w:val="pt-BR"/>
        </w:rPr>
        <w:t>Vamos abrir nosso modelo e salvá-lo para garantir que não perd</w:t>
      </w:r>
      <w:r w:rsidRPr="00CE69FC">
        <w:rPr>
          <w:lang w:val="pt-BR"/>
        </w:rPr>
        <w:t>eremos nosso progresso. Em seguida, vamos criar uma nova coluna na tabela de vendas. Se você se lembrar, no início do curso, criamos a coluna de valor total usando o Power Query. Agora, vamos ver como seria fazer isso usando DAX.</w:t>
      </w:r>
    </w:p>
    <w:p w:rsidR="00184B19" w:rsidRPr="00CE69FC" w:rsidRDefault="00CE69FC">
      <w:pPr>
        <w:rPr>
          <w:lang w:val="pt-BR"/>
        </w:rPr>
      </w:pPr>
      <w:r w:rsidRPr="00CE69FC">
        <w:rPr>
          <w:lang w:val="pt-BR"/>
        </w:rPr>
        <w:t>Para criar uma nova colun</w:t>
      </w:r>
      <w:r w:rsidRPr="00CE69FC">
        <w:rPr>
          <w:lang w:val="pt-BR"/>
        </w:rPr>
        <w:t>a, clique com o botão direito na tabela de vendas e selecione "Nova Coluna". Uma barra de fórmulas aparecerá, onde podemos aumentar a fonte para melhor visualização. Vamos nomear nossa coluna como "Valor Total DAX". Para calcular o valor total, multiplicam</w:t>
      </w:r>
      <w:r w:rsidRPr="00CE69FC">
        <w:rPr>
          <w:lang w:val="pt-BR"/>
        </w:rPr>
        <w:t>os a quantidade de itens pelo valor unitário. Isso é feito digitando a fórmula `QTD * Valor Unitário`.</w:t>
      </w:r>
    </w:p>
    <w:p w:rsidR="00184B19" w:rsidRPr="00CE69FC" w:rsidRDefault="00CE69FC">
      <w:pPr>
        <w:rPr>
          <w:lang w:val="pt-BR"/>
        </w:rPr>
      </w:pPr>
      <w:r w:rsidRPr="00CE69FC">
        <w:rPr>
          <w:lang w:val="pt-BR"/>
        </w:rPr>
        <w:t xml:space="preserve">Ao dar </w:t>
      </w:r>
      <w:proofErr w:type="spellStart"/>
      <w:r w:rsidRPr="00CE69FC">
        <w:rPr>
          <w:lang w:val="pt-BR"/>
        </w:rPr>
        <w:t>Enter</w:t>
      </w:r>
      <w:proofErr w:type="spellEnd"/>
      <w:r w:rsidRPr="00CE69FC">
        <w:rPr>
          <w:lang w:val="pt-BR"/>
        </w:rPr>
        <w:t>, nossa primeira coluna calculada com DAX está pronta. Embora não tenhamos usado uma função específica, a DAX permite esse tipo de cálculo d</w:t>
      </w:r>
      <w:r w:rsidRPr="00CE69FC">
        <w:rPr>
          <w:lang w:val="pt-BR"/>
        </w:rPr>
        <w:t>ireto. Se adicionarmos essa nova coluna ao nosso relatório, ela deve coincidir com a coluna de valor total criada anteriormente no Power Query.</w:t>
      </w:r>
    </w:p>
    <w:p w:rsidR="00184B19" w:rsidRPr="00CE69FC" w:rsidRDefault="00CE69FC" w:rsidP="00CE69FC">
      <w:pPr>
        <w:rPr>
          <w:lang w:val="pt-BR"/>
        </w:rPr>
      </w:pPr>
      <w:r w:rsidRPr="00CE69FC">
        <w:rPr>
          <w:lang w:val="pt-BR"/>
        </w:rPr>
        <w:t>Agora, vamos abordar a questão da agregação. Se quisermos fazer uma soma, mínimo ou máximo em uma coluna calcul</w:t>
      </w:r>
      <w:r w:rsidRPr="00CE69FC">
        <w:rPr>
          <w:lang w:val="pt-BR"/>
        </w:rPr>
        <w:t>ada, a DAX é mais adequada que o Power Query, que pode ser mais lento e complexo para agregações. Para ilustrar, vamos criar uma coluna na tabela de produtos que mostra o valor total vendido de cada produto. Isso exigirá a função DAX devido à necessidade d</w:t>
      </w:r>
      <w:r w:rsidRPr="00CE69FC">
        <w:rPr>
          <w:lang w:val="pt-BR"/>
        </w:rPr>
        <w:t>e agregação.</w:t>
      </w:r>
    </w:p>
    <w:p w:rsidR="00184B19" w:rsidRPr="00CE69FC" w:rsidRDefault="00CE69FC">
      <w:pPr>
        <w:rPr>
          <w:lang w:val="pt-BR"/>
        </w:rPr>
      </w:pPr>
      <w:r w:rsidRPr="00CE69FC">
        <w:rPr>
          <w:lang w:val="pt-BR"/>
        </w:rPr>
        <w:t>Introduzindo um pouco de complexidade, ao calcular o valor total de vendas, podemos enfrentar problemas de contexto, que discutiremos mais detalhadamente posteriormente. Por ora, vamos deixar essa parte para futuros vídeos e comentários.</w:t>
      </w:r>
    </w:p>
    <w:p w:rsidR="00184B19" w:rsidRPr="00CE69FC" w:rsidRDefault="00CE69FC" w:rsidP="00CE69FC">
      <w:pPr>
        <w:rPr>
          <w:lang w:val="pt-BR"/>
        </w:rPr>
      </w:pPr>
      <w:r w:rsidRPr="00CE69FC">
        <w:rPr>
          <w:lang w:val="pt-BR"/>
        </w:rPr>
        <w:t>Vam</w:t>
      </w:r>
      <w:r w:rsidRPr="00CE69FC">
        <w:rPr>
          <w:lang w:val="pt-BR"/>
        </w:rPr>
        <w:t>os criar uma tabela de calendário usando DAX. Embora possamos usar Power Query, a criação de tabelas pequenas é eficiente em DAX. Usaremos a função `</w:t>
      </w:r>
      <w:proofErr w:type="spellStart"/>
      <w:r w:rsidRPr="00CE69FC">
        <w:rPr>
          <w:lang w:val="pt-BR"/>
        </w:rPr>
        <w:t>CalendarAuto</w:t>
      </w:r>
      <w:proofErr w:type="spellEnd"/>
      <w:r w:rsidRPr="00CE69FC">
        <w:rPr>
          <w:lang w:val="pt-BR"/>
        </w:rPr>
        <w:t>`, que automaticamente gera uma tabela com datas variando do ano mínimo ao ano máximo nos dados</w:t>
      </w:r>
      <w:r w:rsidRPr="00CE69FC">
        <w:rPr>
          <w:lang w:val="pt-BR"/>
        </w:rPr>
        <w:t>. Alternativamente, podemos personalizar o intervalo de datas usando a função `</w:t>
      </w:r>
      <w:proofErr w:type="spellStart"/>
      <w:r w:rsidRPr="00CE69FC">
        <w:rPr>
          <w:lang w:val="pt-BR"/>
        </w:rPr>
        <w:t>Calendar</w:t>
      </w:r>
      <w:proofErr w:type="spellEnd"/>
      <w:r w:rsidRPr="00CE69FC">
        <w:rPr>
          <w:lang w:val="pt-BR"/>
        </w:rPr>
        <w:t>`, especificando datas de início e fim.</w:t>
      </w:r>
    </w:p>
    <w:p w:rsidR="00184B19" w:rsidRPr="00CE69FC" w:rsidRDefault="00CE69FC">
      <w:pPr>
        <w:rPr>
          <w:lang w:val="pt-BR"/>
        </w:rPr>
      </w:pPr>
      <w:r w:rsidRPr="00CE69FC">
        <w:rPr>
          <w:lang w:val="pt-BR"/>
        </w:rPr>
        <w:t xml:space="preserve">Para tornar a tabela dinâmica, usaremos funções DAX para ajustar automaticamente as datas conforme novos dados são adicionados. </w:t>
      </w:r>
      <w:r w:rsidRPr="00CE69FC">
        <w:rPr>
          <w:lang w:val="pt-BR"/>
        </w:rPr>
        <w:t>Por exemplo, podemos usar a função `YEAR` para extrair o ano máximo da tabela de vendas, garantindo que nossa tabela de calendário se ajuste dinamicamente.</w:t>
      </w:r>
    </w:p>
    <w:p w:rsidR="00184B19" w:rsidRPr="00CE69FC" w:rsidRDefault="00CE69FC">
      <w:pPr>
        <w:rPr>
          <w:lang w:val="pt-BR"/>
        </w:rPr>
      </w:pPr>
      <w:r w:rsidRPr="00CE69FC">
        <w:rPr>
          <w:lang w:val="pt-BR"/>
        </w:rPr>
        <w:t xml:space="preserve">Finalmente, criaremos colunas auxiliares como ano, mês e nome do mês na nossa tabela de calendário </w:t>
      </w:r>
      <w:r w:rsidRPr="00CE69FC">
        <w:rPr>
          <w:lang w:val="pt-BR"/>
        </w:rPr>
        <w:t>usando funções DAX. Isso nos permitirá organizar e analisar nossos dados temporais de forma eficaz.</w:t>
      </w:r>
      <w:bookmarkStart w:id="0" w:name="_GoBack"/>
      <w:bookmarkEnd w:id="0"/>
    </w:p>
    <w:p w:rsidR="00184B19" w:rsidRPr="00CE69FC" w:rsidRDefault="00CE69FC">
      <w:pPr>
        <w:rPr>
          <w:lang w:val="pt-BR"/>
        </w:rPr>
      </w:pPr>
      <w:r w:rsidRPr="00CE69FC">
        <w:rPr>
          <w:lang w:val="pt-BR"/>
        </w:rPr>
        <w:t>Com isso, aprendemos a criar colunas e tabelas usando DAX, mas nosso foco principal será em medidas nas próximas aulas. Espero que tenha ficado claro e vej</w:t>
      </w:r>
      <w:r w:rsidRPr="00CE69FC">
        <w:rPr>
          <w:lang w:val="pt-BR"/>
        </w:rPr>
        <w:t>o você na próxima aula!</w:t>
      </w:r>
    </w:p>
    <w:sectPr w:rsidR="00184B19" w:rsidRPr="00CE69FC" w:rsidSect="00CE69F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B19"/>
    <w:rsid w:val="0029639D"/>
    <w:rsid w:val="00326F90"/>
    <w:rsid w:val="00AA1D8D"/>
    <w:rsid w:val="00B47730"/>
    <w:rsid w:val="00CB0664"/>
    <w:rsid w:val="00CE69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26687D"/>
  <w14:defaultImageDpi w14:val="300"/>
  <w15:docId w15:val="{36D04903-B2CC-4806-88CE-D45C7EAA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B05391-FFDF-4CB8-80D9-05E87994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Personal</cp:lastModifiedBy>
  <cp:revision>2</cp:revision>
  <dcterms:created xsi:type="dcterms:W3CDTF">2013-12-23T23:15:00Z</dcterms:created>
  <dcterms:modified xsi:type="dcterms:W3CDTF">2024-06-08T16:41:00Z</dcterms:modified>
  <cp:category/>
</cp:coreProperties>
</file>