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3DD" w:rsidRPr="004F1C36" w:rsidRDefault="00F129B4">
      <w:pPr>
        <w:pStyle w:val="Ttulo1"/>
        <w:rPr>
          <w:lang w:val="pt-BR"/>
        </w:rPr>
      </w:pPr>
      <w:r w:rsidRPr="004F1C36">
        <w:rPr>
          <w:lang w:val="pt-BR"/>
        </w:rPr>
        <w:t>Aula sobre Relacionamento de Tabelas no Power BI</w:t>
      </w:r>
    </w:p>
    <w:p w:rsidR="00C543DD" w:rsidRPr="004F1C36" w:rsidRDefault="00F129B4">
      <w:pPr>
        <w:pStyle w:val="Ttulo2"/>
        <w:rPr>
          <w:lang w:val="pt-BR"/>
        </w:rPr>
      </w:pPr>
      <w:r w:rsidRPr="004F1C36">
        <w:rPr>
          <w:lang w:val="pt-BR"/>
        </w:rPr>
        <w:t>Introdução</w:t>
      </w:r>
    </w:p>
    <w:p w:rsidR="00C543DD" w:rsidRPr="004F1C36" w:rsidRDefault="00F129B4">
      <w:pPr>
        <w:rPr>
          <w:lang w:val="pt-BR"/>
        </w:rPr>
      </w:pPr>
      <w:r w:rsidRPr="004F1C36">
        <w:rPr>
          <w:lang w:val="pt-BR"/>
        </w:rPr>
        <w:t>Nesta aula, vamos aprender como relacionar a tabela de calendário com a tabela fato-vendas e a tabela fato-metas.</w:t>
      </w:r>
    </w:p>
    <w:p w:rsidR="00C543DD" w:rsidRPr="004F1C36" w:rsidRDefault="00F129B4">
      <w:pPr>
        <w:pStyle w:val="Ttulo2"/>
        <w:rPr>
          <w:lang w:val="pt-BR"/>
        </w:rPr>
      </w:pPr>
      <w:r w:rsidRPr="004F1C36">
        <w:rPr>
          <w:lang w:val="pt-BR"/>
        </w:rPr>
        <w:t>Primeiros Passos</w:t>
      </w:r>
    </w:p>
    <w:p w:rsidR="00C543DD" w:rsidRPr="004F1C36" w:rsidRDefault="00F129B4">
      <w:pPr>
        <w:rPr>
          <w:lang w:val="pt-BR"/>
        </w:rPr>
      </w:pPr>
      <w:r w:rsidRPr="004F1C36">
        <w:rPr>
          <w:lang w:val="pt-BR"/>
        </w:rPr>
        <w:t>1. Identificação das Tabelas:</w:t>
      </w:r>
    </w:p>
    <w:p w:rsidR="00C543DD" w:rsidRPr="004F1C36" w:rsidRDefault="00F129B4" w:rsidP="004F1C36">
      <w:pPr>
        <w:pStyle w:val="PargrafodaLista"/>
        <w:numPr>
          <w:ilvl w:val="0"/>
          <w:numId w:val="21"/>
        </w:numPr>
        <w:rPr>
          <w:lang w:val="pt-BR"/>
        </w:rPr>
      </w:pPr>
      <w:r w:rsidRPr="004F1C36">
        <w:rPr>
          <w:lang w:val="pt-BR"/>
        </w:rPr>
        <w:t>As tabelas de dimensão são identificadas com um 'D' (</w:t>
      </w:r>
      <w:proofErr w:type="spellStart"/>
      <w:r w:rsidRPr="004F1C36">
        <w:rPr>
          <w:lang w:val="pt-BR"/>
        </w:rPr>
        <w:t>Dzinho</w:t>
      </w:r>
      <w:proofErr w:type="spellEnd"/>
      <w:r w:rsidRPr="004F1C36">
        <w:rPr>
          <w:lang w:val="pt-BR"/>
        </w:rPr>
        <w:t>) e as tabelas de fato com um 'F'.</w:t>
      </w:r>
    </w:p>
    <w:p w:rsidR="00C543DD" w:rsidRPr="004F1C36" w:rsidRDefault="00F129B4" w:rsidP="004F1C36">
      <w:pPr>
        <w:pStyle w:val="PargrafodaLista"/>
        <w:numPr>
          <w:ilvl w:val="0"/>
          <w:numId w:val="21"/>
        </w:numPr>
        <w:rPr>
          <w:lang w:val="pt-BR"/>
        </w:rPr>
      </w:pPr>
      <w:r w:rsidRPr="004F1C36">
        <w:rPr>
          <w:lang w:val="pt-BR"/>
        </w:rPr>
        <w:t>Essa nomenclatura ajuda a identificar facilmente as tabelas, especialmente quando o relatório é compartilhado com outras pessoas.</w:t>
      </w:r>
    </w:p>
    <w:p w:rsidR="00C543DD" w:rsidRPr="004F1C36" w:rsidRDefault="00F129B4">
      <w:pPr>
        <w:rPr>
          <w:lang w:val="pt-BR"/>
        </w:rPr>
      </w:pPr>
      <w:r w:rsidRPr="004F1C36">
        <w:rPr>
          <w:lang w:val="pt-BR"/>
        </w:rPr>
        <w:t>2</w:t>
      </w:r>
      <w:r w:rsidRPr="004F1C36">
        <w:rPr>
          <w:lang w:val="pt-BR"/>
        </w:rPr>
        <w:t>. Organização do Mode</w:t>
      </w:r>
      <w:r w:rsidRPr="004F1C36">
        <w:rPr>
          <w:lang w:val="pt-BR"/>
        </w:rPr>
        <w:t>lo:</w:t>
      </w:r>
    </w:p>
    <w:p w:rsidR="00C543DD" w:rsidRPr="004F1C36" w:rsidRDefault="00F129B4" w:rsidP="004F1C36">
      <w:pPr>
        <w:pStyle w:val="PargrafodaLista"/>
        <w:numPr>
          <w:ilvl w:val="0"/>
          <w:numId w:val="20"/>
        </w:numPr>
        <w:rPr>
          <w:lang w:val="pt-BR"/>
        </w:rPr>
      </w:pPr>
      <w:r w:rsidRPr="004F1C36">
        <w:rPr>
          <w:lang w:val="pt-BR"/>
        </w:rPr>
        <w:t>Posicione as dimensões na parte superior e as tabelas de fato na parte inferior do modelo.</w:t>
      </w:r>
    </w:p>
    <w:p w:rsidR="00C543DD" w:rsidRPr="004F1C36" w:rsidRDefault="00F129B4" w:rsidP="004F1C36">
      <w:pPr>
        <w:pStyle w:val="PargrafodaLista"/>
        <w:numPr>
          <w:ilvl w:val="0"/>
          <w:numId w:val="20"/>
        </w:numPr>
        <w:rPr>
          <w:lang w:val="pt-BR"/>
        </w:rPr>
      </w:pPr>
      <w:r w:rsidRPr="004F1C36">
        <w:rPr>
          <w:lang w:val="pt-BR"/>
        </w:rPr>
        <w:t>Relacione a coluna de data da tabela de calendário com a coluna de data de emissão na tabela fato-vendas.</w:t>
      </w:r>
    </w:p>
    <w:p w:rsidR="00C543DD" w:rsidRPr="004F1C36" w:rsidRDefault="00F129B4" w:rsidP="004F1C36">
      <w:pPr>
        <w:pStyle w:val="PargrafodaLista"/>
        <w:numPr>
          <w:ilvl w:val="0"/>
          <w:numId w:val="20"/>
        </w:numPr>
        <w:rPr>
          <w:lang w:val="pt-BR"/>
        </w:rPr>
      </w:pPr>
      <w:r w:rsidRPr="004F1C36">
        <w:rPr>
          <w:lang w:val="pt-BR"/>
        </w:rPr>
        <w:t xml:space="preserve">Relacione a coluna de data da tabela de </w:t>
      </w:r>
      <w:r w:rsidRPr="004F1C36">
        <w:rPr>
          <w:lang w:val="pt-BR"/>
        </w:rPr>
        <w:t>calendário com a coluna de data meta na tabela fato-metas.</w:t>
      </w:r>
    </w:p>
    <w:p w:rsidR="00C543DD" w:rsidRPr="004F1C36" w:rsidRDefault="00F129B4" w:rsidP="004F1C36">
      <w:pPr>
        <w:pStyle w:val="PargrafodaLista"/>
        <w:numPr>
          <w:ilvl w:val="0"/>
          <w:numId w:val="20"/>
        </w:numPr>
        <w:rPr>
          <w:lang w:val="pt-BR"/>
        </w:rPr>
      </w:pPr>
      <w:r w:rsidRPr="004F1C36">
        <w:rPr>
          <w:lang w:val="pt-BR"/>
        </w:rPr>
        <w:t xml:space="preserve">Um relacionamento saudável é indicado pelo Power </w:t>
      </w:r>
      <w:proofErr w:type="gramStart"/>
      <w:r w:rsidRPr="004F1C36">
        <w:rPr>
          <w:lang w:val="pt-BR"/>
        </w:rPr>
        <w:t>BI sem</w:t>
      </w:r>
      <w:proofErr w:type="gramEnd"/>
      <w:r w:rsidRPr="004F1C36">
        <w:rPr>
          <w:lang w:val="pt-BR"/>
        </w:rPr>
        <w:t xml:space="preserve"> abrir um pop-up de aviso.</w:t>
      </w:r>
    </w:p>
    <w:p w:rsidR="00C543DD" w:rsidRPr="004F1C36" w:rsidRDefault="00F129B4">
      <w:pPr>
        <w:pStyle w:val="Ttulo2"/>
        <w:rPr>
          <w:lang w:val="pt-BR"/>
        </w:rPr>
      </w:pPr>
      <w:r w:rsidRPr="004F1C36">
        <w:rPr>
          <w:lang w:val="pt-BR"/>
        </w:rPr>
        <w:t>C</w:t>
      </w:r>
      <w:r w:rsidRPr="004F1C36">
        <w:rPr>
          <w:lang w:val="pt-BR"/>
        </w:rPr>
        <w:t>riação da Análise</w:t>
      </w:r>
    </w:p>
    <w:p w:rsidR="00C543DD" w:rsidRPr="004F1C36" w:rsidRDefault="00F129B4">
      <w:pPr>
        <w:rPr>
          <w:lang w:val="pt-BR"/>
        </w:rPr>
      </w:pPr>
      <w:r w:rsidRPr="004F1C36">
        <w:rPr>
          <w:lang w:val="pt-BR"/>
        </w:rPr>
        <w:t>1. Validação de Dados:</w:t>
      </w:r>
    </w:p>
    <w:p w:rsidR="00C543DD" w:rsidRPr="004F1C36" w:rsidRDefault="00F129B4" w:rsidP="004F1C36">
      <w:pPr>
        <w:pStyle w:val="PargrafodaLista"/>
        <w:numPr>
          <w:ilvl w:val="0"/>
          <w:numId w:val="19"/>
        </w:numPr>
        <w:rPr>
          <w:lang w:val="pt-BR"/>
        </w:rPr>
      </w:pPr>
      <w:r w:rsidRPr="004F1C36">
        <w:rPr>
          <w:lang w:val="pt-BR"/>
        </w:rPr>
        <w:t>Sempre comece a validação dos dados com tabelas e matrizes ante</w:t>
      </w:r>
      <w:r w:rsidRPr="004F1C36">
        <w:rPr>
          <w:lang w:val="pt-BR"/>
        </w:rPr>
        <w:t>s de criar visualizações complexas.</w:t>
      </w:r>
    </w:p>
    <w:p w:rsidR="00C543DD" w:rsidRPr="004F1C36" w:rsidRDefault="00F129B4" w:rsidP="004F1C36">
      <w:pPr>
        <w:pStyle w:val="PargrafodaLista"/>
        <w:numPr>
          <w:ilvl w:val="0"/>
          <w:numId w:val="19"/>
        </w:numPr>
        <w:rPr>
          <w:lang w:val="pt-BR"/>
        </w:rPr>
      </w:pPr>
      <w:r w:rsidRPr="004F1C36">
        <w:rPr>
          <w:lang w:val="pt-BR"/>
        </w:rPr>
        <w:t>Insira o ano nas linhas e os valores de meta e total em valores.</w:t>
      </w:r>
    </w:p>
    <w:p w:rsidR="00C543DD" w:rsidRPr="004F1C36" w:rsidRDefault="00F129B4">
      <w:pPr>
        <w:rPr>
          <w:lang w:val="pt-BR"/>
        </w:rPr>
      </w:pPr>
      <w:r w:rsidRPr="004F1C36">
        <w:rPr>
          <w:lang w:val="pt-BR"/>
        </w:rPr>
        <w:t>2</w:t>
      </w:r>
      <w:r w:rsidRPr="004F1C36">
        <w:rPr>
          <w:lang w:val="pt-BR"/>
        </w:rPr>
        <w:t>. Formatação:</w:t>
      </w:r>
    </w:p>
    <w:p w:rsidR="00C543DD" w:rsidRPr="004F1C36" w:rsidRDefault="00F129B4" w:rsidP="004F1C36">
      <w:pPr>
        <w:pStyle w:val="PargrafodaLista"/>
        <w:numPr>
          <w:ilvl w:val="0"/>
          <w:numId w:val="18"/>
        </w:numPr>
        <w:rPr>
          <w:lang w:val="pt-BR"/>
        </w:rPr>
      </w:pPr>
      <w:r w:rsidRPr="004F1C36">
        <w:rPr>
          <w:lang w:val="pt-BR"/>
        </w:rPr>
        <w:t>Formate os valores como moeda e ajuste para zero casas decimais para uma visualização mais limpa.</w:t>
      </w:r>
    </w:p>
    <w:p w:rsidR="00C543DD" w:rsidRPr="004F1C36" w:rsidRDefault="00F129B4">
      <w:pPr>
        <w:pStyle w:val="Ttulo2"/>
        <w:rPr>
          <w:lang w:val="pt-BR"/>
        </w:rPr>
      </w:pPr>
      <w:r w:rsidRPr="004F1C36">
        <w:rPr>
          <w:lang w:val="pt-BR"/>
        </w:rPr>
        <w:t>A</w:t>
      </w:r>
      <w:r w:rsidRPr="004F1C36">
        <w:rPr>
          <w:lang w:val="pt-BR"/>
        </w:rPr>
        <w:t>nálise Mensal</w:t>
      </w:r>
    </w:p>
    <w:p w:rsidR="00C543DD" w:rsidRPr="004F1C36" w:rsidRDefault="00F129B4">
      <w:pPr>
        <w:rPr>
          <w:lang w:val="pt-BR"/>
        </w:rPr>
      </w:pPr>
      <w:r w:rsidRPr="004F1C36">
        <w:rPr>
          <w:lang w:val="pt-BR"/>
        </w:rPr>
        <w:t xml:space="preserve">1. Hierarquia de </w:t>
      </w:r>
      <w:r w:rsidRPr="004F1C36">
        <w:rPr>
          <w:lang w:val="pt-BR"/>
        </w:rPr>
        <w:t>Tempo:</w:t>
      </w:r>
    </w:p>
    <w:p w:rsidR="00C543DD" w:rsidRPr="004F1C36" w:rsidRDefault="00F129B4" w:rsidP="004F1C36">
      <w:pPr>
        <w:pStyle w:val="PargrafodaLista"/>
        <w:numPr>
          <w:ilvl w:val="0"/>
          <w:numId w:val="17"/>
        </w:numPr>
        <w:rPr>
          <w:lang w:val="pt-BR"/>
        </w:rPr>
      </w:pPr>
      <w:r w:rsidRPr="004F1C36">
        <w:rPr>
          <w:lang w:val="pt-BR"/>
        </w:rPr>
        <w:t>Adicione o nome do mês à hierarquia de ano para analisar dados mês a mês.</w:t>
      </w:r>
    </w:p>
    <w:p w:rsidR="00C543DD" w:rsidRPr="004F1C36" w:rsidRDefault="00F129B4" w:rsidP="004F1C36">
      <w:pPr>
        <w:pStyle w:val="PargrafodaLista"/>
        <w:numPr>
          <w:ilvl w:val="0"/>
          <w:numId w:val="17"/>
        </w:numPr>
        <w:rPr>
          <w:lang w:val="pt-BR"/>
        </w:rPr>
      </w:pPr>
      <w:r w:rsidRPr="004F1C36">
        <w:rPr>
          <w:lang w:val="pt-BR"/>
        </w:rPr>
        <w:t>Ordene a coluna de nome do mês pelo número do mês para garantir a ordem cronológica correta.</w:t>
      </w:r>
    </w:p>
    <w:p w:rsidR="00C543DD" w:rsidRPr="004F1C36" w:rsidRDefault="00F129B4">
      <w:pPr>
        <w:rPr>
          <w:lang w:val="pt-BR"/>
        </w:rPr>
      </w:pPr>
      <w:r w:rsidRPr="004F1C36">
        <w:rPr>
          <w:lang w:val="pt-BR"/>
        </w:rPr>
        <w:lastRenderedPageBreak/>
        <w:t>2</w:t>
      </w:r>
      <w:r w:rsidRPr="004F1C36">
        <w:rPr>
          <w:lang w:val="pt-BR"/>
        </w:rPr>
        <w:t>. Comparação de Metas e Vendas:</w:t>
      </w:r>
    </w:p>
    <w:p w:rsidR="00C543DD" w:rsidRPr="004F1C36" w:rsidRDefault="00F129B4" w:rsidP="004F1C36">
      <w:pPr>
        <w:pStyle w:val="PargrafodaLista"/>
        <w:numPr>
          <w:ilvl w:val="0"/>
          <w:numId w:val="16"/>
        </w:numPr>
        <w:rPr>
          <w:lang w:val="pt-BR"/>
        </w:rPr>
      </w:pPr>
      <w:r w:rsidRPr="004F1C36">
        <w:rPr>
          <w:lang w:val="pt-BR"/>
        </w:rPr>
        <w:t>Analise se as metas foram atingida</w:t>
      </w:r>
      <w:r w:rsidRPr="004F1C36">
        <w:rPr>
          <w:lang w:val="pt-BR"/>
        </w:rPr>
        <w:t>s em cada mês e ano.</w:t>
      </w:r>
    </w:p>
    <w:p w:rsidR="00C543DD" w:rsidRPr="004F1C36" w:rsidRDefault="00F129B4" w:rsidP="004F1C36">
      <w:pPr>
        <w:pStyle w:val="PargrafodaLista"/>
        <w:numPr>
          <w:ilvl w:val="0"/>
          <w:numId w:val="16"/>
        </w:numPr>
        <w:rPr>
          <w:lang w:val="pt-BR"/>
        </w:rPr>
      </w:pPr>
      <w:r w:rsidRPr="004F1C36">
        <w:rPr>
          <w:lang w:val="pt-BR"/>
        </w:rPr>
        <w:t>Identifique facilmente os meses e anos em que as metas foram alcançadas ou não.</w:t>
      </w:r>
    </w:p>
    <w:p w:rsidR="00C543DD" w:rsidRDefault="00F129B4">
      <w:pPr>
        <w:pStyle w:val="Ttulo2"/>
      </w:pPr>
      <w:proofErr w:type="spellStart"/>
      <w:r>
        <w:t>C</w:t>
      </w:r>
      <w:r>
        <w:t>onclusão</w:t>
      </w:r>
      <w:proofErr w:type="spellEnd"/>
    </w:p>
    <w:p w:rsidR="00C543DD" w:rsidRDefault="00F129B4">
      <w:r>
        <w:t>1. Melhoria Visual:</w:t>
      </w:r>
    </w:p>
    <w:p w:rsidR="00C543DD" w:rsidRPr="004F1C36" w:rsidRDefault="00F129B4" w:rsidP="004F1C36">
      <w:pPr>
        <w:pStyle w:val="PargrafodaLista"/>
        <w:numPr>
          <w:ilvl w:val="0"/>
          <w:numId w:val="15"/>
        </w:numPr>
        <w:rPr>
          <w:lang w:val="pt-BR"/>
        </w:rPr>
      </w:pPr>
      <w:r w:rsidRPr="004F1C36">
        <w:rPr>
          <w:lang w:val="pt-BR"/>
        </w:rPr>
        <w:t>Melhore a visualização criando uma relação entre faturamento e meta para calcular percentuais.</w:t>
      </w:r>
    </w:p>
    <w:p w:rsidR="00C543DD" w:rsidRPr="004F1C36" w:rsidRDefault="00F129B4" w:rsidP="004F1C36">
      <w:pPr>
        <w:pStyle w:val="PargrafodaLista"/>
        <w:numPr>
          <w:ilvl w:val="0"/>
          <w:numId w:val="15"/>
        </w:numPr>
        <w:rPr>
          <w:lang w:val="pt-BR"/>
        </w:rPr>
      </w:pPr>
      <w:r w:rsidRPr="004F1C36">
        <w:rPr>
          <w:lang w:val="pt-BR"/>
        </w:rPr>
        <w:t>Utilize a lingu</w:t>
      </w:r>
      <w:r w:rsidRPr="004F1C36">
        <w:rPr>
          <w:lang w:val="pt-BR"/>
        </w:rPr>
        <w:t>agem DAX para criar essas análises no próximo módulo.</w:t>
      </w:r>
    </w:p>
    <w:p w:rsidR="00C543DD" w:rsidRPr="004F1C36" w:rsidRDefault="00F129B4">
      <w:pPr>
        <w:rPr>
          <w:lang w:val="pt-BR"/>
        </w:rPr>
      </w:pPr>
      <w:r w:rsidRPr="004F1C36">
        <w:rPr>
          <w:lang w:val="pt-BR"/>
        </w:rPr>
        <w:t>2</w:t>
      </w:r>
      <w:r w:rsidRPr="004F1C36">
        <w:rPr>
          <w:lang w:val="pt-BR"/>
        </w:rPr>
        <w:t>. Próximos Passos:</w:t>
      </w:r>
    </w:p>
    <w:p w:rsidR="00C543DD" w:rsidRPr="004F1C36" w:rsidRDefault="00F129B4">
      <w:pPr>
        <w:rPr>
          <w:lang w:val="pt-BR"/>
        </w:rPr>
      </w:pPr>
      <w:r w:rsidRPr="004F1C36">
        <w:rPr>
          <w:lang w:val="pt-BR"/>
        </w:rPr>
        <w:t xml:space="preserve">   </w:t>
      </w:r>
      <w:bookmarkStart w:id="0" w:name="_GoBack"/>
      <w:bookmarkEnd w:id="0"/>
      <w:r w:rsidRPr="004F1C36">
        <w:rPr>
          <w:lang w:val="pt-BR"/>
        </w:rPr>
        <w:t>Na próxima aula, criaremos a dimensão vendedor e faremos a análise de vendas com metas por vendedor.</w:t>
      </w:r>
    </w:p>
    <w:sectPr w:rsidR="00C543DD" w:rsidRPr="004F1C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6B3D57"/>
    <w:multiLevelType w:val="hybridMultilevel"/>
    <w:tmpl w:val="E6FCE9FE"/>
    <w:lvl w:ilvl="0" w:tplc="0416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30A96"/>
    <w:multiLevelType w:val="hybridMultilevel"/>
    <w:tmpl w:val="92287250"/>
    <w:lvl w:ilvl="0" w:tplc="5228477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877FB"/>
    <w:multiLevelType w:val="hybridMultilevel"/>
    <w:tmpl w:val="5C78C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43EB4"/>
    <w:multiLevelType w:val="hybridMultilevel"/>
    <w:tmpl w:val="6E58B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8100B"/>
    <w:multiLevelType w:val="hybridMultilevel"/>
    <w:tmpl w:val="2F648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E53D8"/>
    <w:multiLevelType w:val="hybridMultilevel"/>
    <w:tmpl w:val="B3565E62"/>
    <w:lvl w:ilvl="0" w:tplc="52284774">
      <w:numFmt w:val="bullet"/>
      <w:lvlText w:val="-"/>
      <w:lvlJc w:val="left"/>
      <w:pPr>
        <w:ind w:left="51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 w15:restartNumberingAfterBreak="0">
    <w:nsid w:val="3470712A"/>
    <w:multiLevelType w:val="hybridMultilevel"/>
    <w:tmpl w:val="44028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B2B15"/>
    <w:multiLevelType w:val="hybridMultilevel"/>
    <w:tmpl w:val="10166266"/>
    <w:lvl w:ilvl="0" w:tplc="52284774">
      <w:numFmt w:val="bullet"/>
      <w:lvlText w:val="-"/>
      <w:lvlJc w:val="left"/>
      <w:pPr>
        <w:ind w:left="51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953AB"/>
    <w:multiLevelType w:val="hybridMultilevel"/>
    <w:tmpl w:val="3DA8E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360F2"/>
    <w:multiLevelType w:val="hybridMultilevel"/>
    <w:tmpl w:val="D5C8FC24"/>
    <w:lvl w:ilvl="0" w:tplc="0416000F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91131"/>
    <w:multiLevelType w:val="hybridMultilevel"/>
    <w:tmpl w:val="744AB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C3C85"/>
    <w:multiLevelType w:val="hybridMultilevel"/>
    <w:tmpl w:val="E738F202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14"/>
  </w:num>
  <w:num w:numId="12">
    <w:abstractNumId w:val="10"/>
  </w:num>
  <w:num w:numId="13">
    <w:abstractNumId w:val="16"/>
  </w:num>
  <w:num w:numId="14">
    <w:abstractNumId w:val="18"/>
  </w:num>
  <w:num w:numId="15">
    <w:abstractNumId w:val="9"/>
  </w:num>
  <w:num w:numId="16">
    <w:abstractNumId w:val="12"/>
  </w:num>
  <w:num w:numId="17">
    <w:abstractNumId w:val="15"/>
  </w:num>
  <w:num w:numId="18">
    <w:abstractNumId w:val="20"/>
  </w:num>
  <w:num w:numId="19">
    <w:abstractNumId w:val="13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C36"/>
    <w:rsid w:val="00AA1D8D"/>
    <w:rsid w:val="00B47730"/>
    <w:rsid w:val="00C543DD"/>
    <w:rsid w:val="00CB0664"/>
    <w:rsid w:val="00F129B4"/>
    <w:rsid w:val="00F612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D81176"/>
  <w14:defaultImageDpi w14:val="300"/>
  <w15:docId w15:val="{0F133814-E10B-40BC-A7A2-FF55C186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144CE7-EEF3-439E-9462-A2747752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290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Personal</cp:lastModifiedBy>
  <cp:revision>2</cp:revision>
  <dcterms:created xsi:type="dcterms:W3CDTF">2013-12-23T23:15:00Z</dcterms:created>
  <dcterms:modified xsi:type="dcterms:W3CDTF">2024-06-08T14:53:00Z</dcterms:modified>
  <cp:category/>
</cp:coreProperties>
</file>