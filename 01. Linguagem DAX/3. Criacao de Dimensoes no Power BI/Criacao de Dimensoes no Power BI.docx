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DE5" w:rsidRPr="00ED299E" w:rsidRDefault="00ED299E">
      <w:pPr>
        <w:pStyle w:val="Ttulo1"/>
        <w:rPr>
          <w:lang w:val="pt-BR"/>
        </w:rPr>
      </w:pPr>
      <w:bookmarkStart w:id="0" w:name="_GoBack"/>
      <w:bookmarkEnd w:id="0"/>
      <w:r w:rsidRPr="00ED299E">
        <w:rPr>
          <w:lang w:val="pt-BR"/>
        </w:rPr>
        <w:t>Criação de Dimensões no Power BI</w:t>
      </w:r>
    </w:p>
    <w:p w:rsidR="002F2DE5" w:rsidRPr="00ED299E" w:rsidRDefault="00ED299E">
      <w:pPr>
        <w:pStyle w:val="Ttulo2"/>
        <w:rPr>
          <w:lang w:val="pt-BR"/>
        </w:rPr>
      </w:pPr>
      <w:r w:rsidRPr="00ED299E">
        <w:rPr>
          <w:lang w:val="pt-BR"/>
        </w:rPr>
        <w:t>Introdução</w:t>
      </w:r>
    </w:p>
    <w:p w:rsidR="002F2DE5" w:rsidRPr="00ED299E" w:rsidRDefault="00ED299E">
      <w:pPr>
        <w:rPr>
          <w:lang w:val="pt-BR"/>
        </w:rPr>
      </w:pPr>
      <w:r w:rsidRPr="00ED299E">
        <w:rPr>
          <w:lang w:val="pt-BR"/>
        </w:rPr>
        <w:t>Nesta aula, vamos criar outras dimensões no Power BI, utilizando a tabela de vendas para identificar e separar essas dimensões. Isso ajudará na modelagem e na criação de um modelo de dados eficiente.</w:t>
      </w:r>
    </w:p>
    <w:p w:rsidR="002F2DE5" w:rsidRPr="00ED299E" w:rsidRDefault="00ED299E">
      <w:pPr>
        <w:pStyle w:val="Ttulo2"/>
        <w:rPr>
          <w:lang w:val="pt-BR"/>
        </w:rPr>
      </w:pPr>
      <w:r w:rsidRPr="00ED299E">
        <w:rPr>
          <w:lang w:val="pt-BR"/>
        </w:rPr>
        <w:t>Identificação de Dimensões na Tabela de Vendas</w:t>
      </w:r>
    </w:p>
    <w:p w:rsidR="002F2DE5" w:rsidRPr="00ED299E" w:rsidRDefault="00ED299E">
      <w:pPr>
        <w:rPr>
          <w:lang w:val="pt-BR"/>
        </w:rPr>
      </w:pPr>
      <w:r w:rsidRPr="00ED299E">
        <w:rPr>
          <w:lang w:val="pt-BR"/>
        </w:rPr>
        <w:t>Primeiramente, identificamos as colunas que representam dimensões na tabela de vendas, como data, equipe de vendas, gerente, grupo de produto e linha de produto.</w:t>
      </w:r>
    </w:p>
    <w:p w:rsidR="002F2DE5" w:rsidRPr="00ED299E" w:rsidRDefault="00ED299E">
      <w:pPr>
        <w:rPr>
          <w:lang w:val="pt-BR"/>
        </w:rPr>
      </w:pPr>
      <w:r w:rsidRPr="00ED299E">
        <w:rPr>
          <w:lang w:val="pt-BR"/>
        </w:rPr>
        <w:t>1. Dimensão de Vendedor: Equipe de vendas e ger</w:t>
      </w:r>
      <w:r w:rsidRPr="00ED299E">
        <w:rPr>
          <w:lang w:val="pt-BR"/>
        </w:rPr>
        <w:t>ente são características do vendedor. Para validar, criamos uma matriz com vendedor nas linhas e equipe de vendas abaixo, expandindo para todos os níveis. Observamos que cada vendedor tem uma equipe única.</w:t>
      </w:r>
    </w:p>
    <w:p w:rsidR="002F2DE5" w:rsidRPr="00ED299E" w:rsidRDefault="00ED299E">
      <w:pPr>
        <w:rPr>
          <w:lang w:val="pt-BR"/>
        </w:rPr>
      </w:pPr>
      <w:r w:rsidRPr="00ED299E">
        <w:rPr>
          <w:lang w:val="pt-BR"/>
        </w:rPr>
        <w:t>2. Validação com Contagem Distinta: Inserimos um c</w:t>
      </w:r>
      <w:r w:rsidRPr="00ED299E">
        <w:rPr>
          <w:lang w:val="pt-BR"/>
        </w:rPr>
        <w:t>ontador para verificar quantos valores distintos de equipe existem para cada vendedor, confirmando que cada vendedor tem uma única equipe de vendas.</w:t>
      </w:r>
    </w:p>
    <w:p w:rsidR="002F2DE5" w:rsidRPr="00ED299E" w:rsidRDefault="00ED299E">
      <w:pPr>
        <w:pStyle w:val="Ttulo2"/>
        <w:rPr>
          <w:lang w:val="pt-BR"/>
        </w:rPr>
      </w:pPr>
      <w:r w:rsidRPr="00ED299E">
        <w:rPr>
          <w:lang w:val="pt-BR"/>
        </w:rPr>
        <w:t>Exemplo de Análise</w:t>
      </w:r>
    </w:p>
    <w:p w:rsidR="002F2DE5" w:rsidRPr="00ED299E" w:rsidRDefault="00ED299E">
      <w:pPr>
        <w:rPr>
          <w:lang w:val="pt-BR"/>
        </w:rPr>
      </w:pPr>
      <w:r w:rsidRPr="00ED299E">
        <w:rPr>
          <w:lang w:val="pt-BR"/>
        </w:rPr>
        <w:t>Para verificar se o grupo de produto é uma característica do vendedor, repetimos o proce</w:t>
      </w:r>
      <w:r w:rsidRPr="00ED299E">
        <w:rPr>
          <w:lang w:val="pt-BR"/>
        </w:rPr>
        <w:t>sso, colocando o vendedor nas linhas e o grupo de produto em valores, realizando uma contagem distinta. Constatamos que vendedores vendem múltiplos grupos de produto, confirmando que grupo de produto não é uma característica exclusiva de um vendedor.</w:t>
      </w:r>
    </w:p>
    <w:p w:rsidR="002F2DE5" w:rsidRPr="00ED299E" w:rsidRDefault="00ED299E">
      <w:pPr>
        <w:pStyle w:val="Ttulo2"/>
        <w:rPr>
          <w:lang w:val="pt-BR"/>
        </w:rPr>
      </w:pPr>
      <w:r w:rsidRPr="00ED299E">
        <w:rPr>
          <w:lang w:val="pt-BR"/>
        </w:rPr>
        <w:t>Criaç</w:t>
      </w:r>
      <w:r w:rsidRPr="00ED299E">
        <w:rPr>
          <w:lang w:val="pt-BR"/>
        </w:rPr>
        <w:t>ão de Tabelas de Dimensão</w:t>
      </w:r>
    </w:p>
    <w:p w:rsidR="002F2DE5" w:rsidRPr="00ED299E" w:rsidRDefault="00ED299E">
      <w:pPr>
        <w:rPr>
          <w:lang w:val="pt-BR"/>
        </w:rPr>
      </w:pPr>
      <w:r w:rsidRPr="00ED299E">
        <w:rPr>
          <w:lang w:val="pt-BR"/>
        </w:rPr>
        <w:t>As dimensões podem ser criadas de duas formas: trazendo-as prontas da base de dados ou criando-as no Power Query. Neste projeto, criaremos as dimensões no Power Query, duplicando a tabela de vendas quantas vezes for necessário par</w:t>
      </w:r>
      <w:r w:rsidRPr="00ED299E">
        <w:rPr>
          <w:lang w:val="pt-BR"/>
        </w:rPr>
        <w:t>a cada dimensão.</w:t>
      </w:r>
    </w:p>
    <w:p w:rsidR="002F2DE5" w:rsidRPr="00ED299E" w:rsidRDefault="00ED299E">
      <w:pPr>
        <w:rPr>
          <w:lang w:val="pt-BR"/>
        </w:rPr>
      </w:pPr>
      <w:r w:rsidRPr="00ED299E">
        <w:rPr>
          <w:lang w:val="pt-BR"/>
        </w:rPr>
        <w:t>1. Dimensão de Produto:</w:t>
      </w:r>
      <w:r w:rsidRPr="00ED299E">
        <w:rPr>
          <w:lang w:val="pt-BR"/>
        </w:rPr>
        <w:br/>
        <w:t>- Duplicamos a tabela de vendas.</w:t>
      </w:r>
      <w:r w:rsidRPr="00ED299E">
        <w:rPr>
          <w:lang w:val="pt-BR"/>
        </w:rPr>
        <w:br/>
        <w:t>- Selecionamos apenas as colunas referentes ao produto (código, nome, grupo, linha).</w:t>
      </w:r>
      <w:r w:rsidRPr="00ED299E">
        <w:rPr>
          <w:lang w:val="pt-BR"/>
        </w:rPr>
        <w:br/>
        <w:t>- Removemos valores duplicados para garantir que cada produto seja único.</w:t>
      </w:r>
    </w:p>
    <w:p w:rsidR="002F2DE5" w:rsidRPr="00ED299E" w:rsidRDefault="00ED299E">
      <w:pPr>
        <w:rPr>
          <w:lang w:val="pt-BR"/>
        </w:rPr>
      </w:pPr>
      <w:r w:rsidRPr="00ED299E">
        <w:rPr>
          <w:lang w:val="pt-BR"/>
        </w:rPr>
        <w:t>2. Dimensão de Vendedor</w:t>
      </w:r>
      <w:r w:rsidRPr="00ED299E">
        <w:rPr>
          <w:lang w:val="pt-BR"/>
        </w:rPr>
        <w:t>:</w:t>
      </w:r>
      <w:r w:rsidRPr="00ED299E">
        <w:rPr>
          <w:lang w:val="pt-BR"/>
        </w:rPr>
        <w:br/>
        <w:t>- Duplicamos a tabela de vendas novamente.</w:t>
      </w:r>
      <w:r w:rsidRPr="00ED299E">
        <w:rPr>
          <w:lang w:val="pt-BR"/>
        </w:rPr>
        <w:br/>
        <w:t>- Selecionamos apenas as colunas referentes ao vendedor (código, nome, supervisor, gerente, equipe de vendas).</w:t>
      </w:r>
      <w:r w:rsidRPr="00ED299E">
        <w:rPr>
          <w:lang w:val="pt-BR"/>
        </w:rPr>
        <w:br/>
        <w:t>- Removemos valores duplicados para garantir que cada vendedor seja único.</w:t>
      </w:r>
    </w:p>
    <w:p w:rsidR="002F2DE5" w:rsidRPr="00ED299E" w:rsidRDefault="00ED299E">
      <w:pPr>
        <w:pStyle w:val="Ttulo2"/>
        <w:rPr>
          <w:lang w:val="pt-BR"/>
        </w:rPr>
      </w:pPr>
      <w:r w:rsidRPr="00ED299E">
        <w:rPr>
          <w:lang w:val="pt-BR"/>
        </w:rPr>
        <w:t>Ajustes na Tabela Fato</w:t>
      </w:r>
    </w:p>
    <w:p w:rsidR="002F2DE5" w:rsidRPr="00ED299E" w:rsidRDefault="00ED299E">
      <w:pPr>
        <w:rPr>
          <w:lang w:val="pt-BR"/>
        </w:rPr>
      </w:pPr>
      <w:r w:rsidRPr="00ED299E">
        <w:rPr>
          <w:lang w:val="pt-BR"/>
        </w:rPr>
        <w:t>Na</w:t>
      </w:r>
      <w:r w:rsidRPr="00ED299E">
        <w:rPr>
          <w:lang w:val="pt-BR"/>
        </w:rPr>
        <w:t xml:space="preserve"> tabela fato, mantemos apenas as chaves que relacionam com as dimensões (código do produto, código do vendedor) e removemos as colunas descritivas, resultando em uma tabela mais enxuta e performática.</w:t>
      </w:r>
    </w:p>
    <w:p w:rsidR="002F2DE5" w:rsidRPr="00ED299E" w:rsidRDefault="00ED299E">
      <w:pPr>
        <w:pStyle w:val="Ttulo2"/>
        <w:rPr>
          <w:lang w:val="pt-BR"/>
        </w:rPr>
      </w:pPr>
      <w:r w:rsidRPr="00ED299E">
        <w:rPr>
          <w:lang w:val="pt-BR"/>
        </w:rPr>
        <w:lastRenderedPageBreak/>
        <w:t>Modelo Estrela</w:t>
      </w:r>
    </w:p>
    <w:p w:rsidR="002F2DE5" w:rsidRPr="00ED299E" w:rsidRDefault="00ED299E">
      <w:pPr>
        <w:rPr>
          <w:lang w:val="pt-BR"/>
        </w:rPr>
      </w:pPr>
      <w:r w:rsidRPr="00ED299E">
        <w:rPr>
          <w:lang w:val="pt-BR"/>
        </w:rPr>
        <w:t>Após criar as dimensões, relacionamos as</w:t>
      </w:r>
      <w:r w:rsidRPr="00ED299E">
        <w:rPr>
          <w:lang w:val="pt-BR"/>
        </w:rPr>
        <w:t xml:space="preserve"> tabelas de dimensão (data, produto, vendedor) com a tabela de vendas, formando um modelo estrela. Este modelo facilita a análise e a manutenção dos dados.</w:t>
      </w:r>
    </w:p>
    <w:p w:rsidR="002F2DE5" w:rsidRPr="00ED299E" w:rsidRDefault="00ED299E">
      <w:pPr>
        <w:pStyle w:val="Ttulo2"/>
        <w:rPr>
          <w:lang w:val="pt-BR"/>
        </w:rPr>
      </w:pPr>
      <w:r w:rsidRPr="00ED299E">
        <w:rPr>
          <w:lang w:val="pt-BR"/>
        </w:rPr>
        <w:t>Conclusão</w:t>
      </w:r>
    </w:p>
    <w:p w:rsidR="002F2DE5" w:rsidRPr="00ED299E" w:rsidRDefault="00ED299E">
      <w:pPr>
        <w:rPr>
          <w:lang w:val="pt-BR"/>
        </w:rPr>
      </w:pPr>
      <w:r w:rsidRPr="00ED299E">
        <w:rPr>
          <w:lang w:val="pt-BR"/>
        </w:rPr>
        <w:t xml:space="preserve">Finalizamos a modelagem de dados no Power BI, pronta para a criação de medidas e cálculos </w:t>
      </w:r>
      <w:r w:rsidRPr="00ED299E">
        <w:rPr>
          <w:lang w:val="pt-BR"/>
        </w:rPr>
        <w:t>avançados. Nas próximas aulas, exploraremos mais sobre o comportamento dos relacionamentos e análises detalhadas.</w:t>
      </w:r>
    </w:p>
    <w:sectPr w:rsidR="002F2DE5" w:rsidRPr="00ED299E" w:rsidSect="00ED299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DE5"/>
    <w:rsid w:val="00326F90"/>
    <w:rsid w:val="00AA1D8D"/>
    <w:rsid w:val="00B47730"/>
    <w:rsid w:val="00CB0664"/>
    <w:rsid w:val="00ED29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BCE0337-073D-4D88-A2DE-6EF05971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000E15-51BD-42EB-A6C3-95DC8CDC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Personal</cp:lastModifiedBy>
  <cp:revision>2</cp:revision>
  <dcterms:created xsi:type="dcterms:W3CDTF">2013-12-23T23:15:00Z</dcterms:created>
  <dcterms:modified xsi:type="dcterms:W3CDTF">2024-06-08T16:37:00Z</dcterms:modified>
  <cp:category/>
</cp:coreProperties>
</file>