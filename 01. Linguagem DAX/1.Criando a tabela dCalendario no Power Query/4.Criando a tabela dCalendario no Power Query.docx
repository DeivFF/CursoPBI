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D1" w:rsidRPr="005358FB" w:rsidRDefault="005358FB">
      <w:pPr>
        <w:pStyle w:val="Ttulo1"/>
        <w:rPr>
          <w:lang w:val="pt-BR"/>
        </w:rPr>
      </w:pPr>
      <w:r w:rsidRPr="005358FB">
        <w:rPr>
          <w:lang w:val="pt-BR"/>
        </w:rPr>
        <w:t>Criação da Tabela de Dimensão-Calendário no Power BI</w:t>
      </w:r>
    </w:p>
    <w:p w:rsidR="009A0BD1" w:rsidRPr="005358FB" w:rsidRDefault="005358FB">
      <w:pPr>
        <w:pStyle w:val="Ttulo2"/>
        <w:rPr>
          <w:lang w:val="pt-BR"/>
        </w:rPr>
      </w:pPr>
      <w:r w:rsidRPr="005358FB">
        <w:rPr>
          <w:lang w:val="pt-BR"/>
        </w:rPr>
        <w:t>Introdução</w:t>
      </w:r>
    </w:p>
    <w:p w:rsidR="009A0BD1" w:rsidRPr="005358FB" w:rsidRDefault="005358FB">
      <w:pPr>
        <w:rPr>
          <w:lang w:val="pt-BR"/>
        </w:rPr>
      </w:pPr>
      <w:r w:rsidRPr="005358FB">
        <w:rPr>
          <w:lang w:val="pt-BR"/>
        </w:rPr>
        <w:t>Nesta aula, vamos criar nossa tabela de dimensão-calendário, também conhecida como '</w:t>
      </w:r>
      <w:proofErr w:type="spellStart"/>
      <w:r w:rsidRPr="005358FB">
        <w:rPr>
          <w:lang w:val="pt-BR"/>
        </w:rPr>
        <w:t>d</w:t>
      </w:r>
      <w:r w:rsidR="00647C44">
        <w:rPr>
          <w:lang w:val="pt-BR"/>
        </w:rPr>
        <w:t>C</w:t>
      </w:r>
      <w:r w:rsidRPr="005358FB">
        <w:rPr>
          <w:lang w:val="pt-BR"/>
        </w:rPr>
        <w:t>alendário</w:t>
      </w:r>
      <w:proofErr w:type="spellEnd"/>
      <w:r w:rsidRPr="005358FB">
        <w:rPr>
          <w:lang w:val="pt-BR"/>
        </w:rPr>
        <w:t>'. Essa tabela é essencial para qualquer modelo no Power BI, pois ela permite relacionar datas de forma eficiente.</w:t>
      </w:r>
    </w:p>
    <w:p w:rsidR="009A0BD1" w:rsidRPr="005358FB" w:rsidRDefault="005358FB">
      <w:pPr>
        <w:pStyle w:val="Ttulo2"/>
        <w:rPr>
          <w:lang w:val="pt-BR"/>
        </w:rPr>
      </w:pPr>
      <w:r w:rsidRPr="005358FB">
        <w:rPr>
          <w:lang w:val="pt-BR"/>
        </w:rPr>
        <w:t>Importância da Tabela de Dimensão-Calendário</w:t>
      </w:r>
    </w:p>
    <w:p w:rsidR="009A0BD1" w:rsidRPr="005358FB" w:rsidRDefault="005358FB">
      <w:pPr>
        <w:rPr>
          <w:lang w:val="pt-BR"/>
        </w:rPr>
      </w:pPr>
      <w:r w:rsidRPr="005358FB">
        <w:rPr>
          <w:lang w:val="pt-BR"/>
        </w:rPr>
        <w:t>Todo usuário de Power BI deve conhecer a tabela de dimensão-calendário, pois ela é crucial para qualquer modelo. Vamos criar essa tabela para relacionar datas de emissão e metas de forma adequada, evitando relacionamentos diretos entre vendas e metas.</w:t>
      </w:r>
    </w:p>
    <w:p w:rsidR="009A0BD1" w:rsidRPr="005358FB" w:rsidRDefault="005358FB">
      <w:pPr>
        <w:pStyle w:val="Ttulo2"/>
        <w:rPr>
          <w:lang w:val="pt-BR"/>
        </w:rPr>
      </w:pPr>
      <w:r w:rsidRPr="005358FB">
        <w:rPr>
          <w:lang w:val="pt-BR"/>
        </w:rPr>
        <w:t>Métodos para Criar a Tabela de Dimensão-Calendário</w:t>
      </w:r>
    </w:p>
    <w:p w:rsidR="00647C44" w:rsidRDefault="005358FB">
      <w:pPr>
        <w:rPr>
          <w:lang w:val="pt-BR"/>
        </w:rPr>
      </w:pPr>
      <w:r w:rsidRPr="005358FB">
        <w:rPr>
          <w:lang w:val="pt-BR"/>
        </w:rPr>
        <w:t>Existem três métodos principais para criar tabelas de dimensão-calendário:</w:t>
      </w:r>
    </w:p>
    <w:p w:rsidR="00647C44" w:rsidRDefault="005358FB">
      <w:pPr>
        <w:rPr>
          <w:lang w:val="pt-BR"/>
        </w:rPr>
      </w:pPr>
      <w:r w:rsidRPr="005358FB">
        <w:rPr>
          <w:lang w:val="pt-BR"/>
        </w:rPr>
        <w:t>1. Trazer a tabela pronta da base de</w:t>
      </w:r>
      <w:bookmarkStart w:id="0" w:name="_GoBack"/>
      <w:bookmarkEnd w:id="0"/>
      <w:r w:rsidRPr="005358FB">
        <w:rPr>
          <w:lang w:val="pt-BR"/>
        </w:rPr>
        <w:t xml:space="preserve"> dados.</w:t>
      </w:r>
      <w:r w:rsidRPr="005358FB">
        <w:rPr>
          <w:lang w:val="pt-BR"/>
        </w:rPr>
        <w:br/>
        <w:t>2. Criar a tabela utilizando a linguagem DAX.</w:t>
      </w:r>
      <w:r w:rsidRPr="005358FB">
        <w:rPr>
          <w:lang w:val="pt-BR"/>
        </w:rPr>
        <w:br/>
        <w:t>3. Criar a tabela utilizando o Power Query.</w:t>
      </w:r>
    </w:p>
    <w:p w:rsidR="009A0BD1" w:rsidRPr="005358FB" w:rsidRDefault="005358FB">
      <w:pPr>
        <w:rPr>
          <w:lang w:val="pt-BR"/>
        </w:rPr>
      </w:pPr>
      <w:r w:rsidRPr="005358FB">
        <w:rPr>
          <w:lang w:val="pt-BR"/>
        </w:rPr>
        <w:t>Vamos utilizar o Power Query para criar a nossa tabela.</w:t>
      </w:r>
    </w:p>
    <w:p w:rsidR="009A0BD1" w:rsidRPr="005358FB" w:rsidRDefault="005358FB">
      <w:pPr>
        <w:pStyle w:val="Ttulo2"/>
        <w:rPr>
          <w:lang w:val="pt-BR"/>
        </w:rPr>
      </w:pPr>
      <w:r w:rsidRPr="005358FB">
        <w:rPr>
          <w:lang w:val="pt-BR"/>
        </w:rPr>
        <w:t>Criando a Tabela de Dimensão-Calendário com Power Query</w:t>
      </w:r>
    </w:p>
    <w:p w:rsidR="009A0BD1" w:rsidRPr="005358FB" w:rsidRDefault="005358FB">
      <w:pPr>
        <w:rPr>
          <w:lang w:val="pt-BR"/>
        </w:rPr>
      </w:pPr>
      <w:r w:rsidRPr="005358FB">
        <w:rPr>
          <w:lang w:val="pt-BR"/>
        </w:rPr>
        <w:t>1. **Abrir o Power Query:**</w:t>
      </w:r>
      <w:r w:rsidRPr="005358FB">
        <w:rPr>
          <w:lang w:val="pt-BR"/>
        </w:rPr>
        <w:br/>
        <w:t>- Acesse `Página Inicial` e clique em `Transformar Dados` para abrir o Power Query.</w:t>
      </w:r>
      <w:r w:rsidRPr="005358FB">
        <w:rPr>
          <w:lang w:val="pt-BR"/>
        </w:rPr>
        <w:br/>
      </w:r>
      <w:r w:rsidRPr="005358FB">
        <w:rPr>
          <w:lang w:val="pt-BR"/>
        </w:rPr>
        <w:br/>
        <w:t>2. **Criar uma Consulta Nula:**</w:t>
      </w:r>
      <w:r w:rsidRPr="005358FB">
        <w:rPr>
          <w:lang w:val="pt-BR"/>
        </w:rPr>
        <w:br/>
        <w:t>- Clique com o botão direito e selecione `Nova Fonte` &gt; `Consulta Nula`.</w:t>
      </w:r>
      <w:r w:rsidRPr="005358FB">
        <w:rPr>
          <w:lang w:val="pt-BR"/>
        </w:rPr>
        <w:br/>
      </w:r>
      <w:r w:rsidRPr="005358FB">
        <w:rPr>
          <w:lang w:val="pt-BR"/>
        </w:rPr>
        <w:br/>
        <w:t xml:space="preserve">3. **Utilizar a Função </w:t>
      </w:r>
      <w:proofErr w:type="spellStart"/>
      <w:r w:rsidRPr="005358FB">
        <w:rPr>
          <w:lang w:val="pt-BR"/>
        </w:rPr>
        <w:t>List.Dates</w:t>
      </w:r>
      <w:proofErr w:type="spellEnd"/>
      <w:r w:rsidRPr="005358FB">
        <w:rPr>
          <w:lang w:val="pt-BR"/>
        </w:rPr>
        <w:t>:**</w:t>
      </w:r>
      <w:r w:rsidRPr="005358FB">
        <w:rPr>
          <w:lang w:val="pt-BR"/>
        </w:rPr>
        <w:br/>
        <w:t>- Digite a função `</w:t>
      </w:r>
      <w:proofErr w:type="spellStart"/>
      <w:r w:rsidRPr="005358FB">
        <w:rPr>
          <w:lang w:val="pt-BR"/>
        </w:rPr>
        <w:t>List.Dates</w:t>
      </w:r>
      <w:proofErr w:type="spellEnd"/>
      <w:r w:rsidRPr="005358FB">
        <w:rPr>
          <w:lang w:val="pt-BR"/>
        </w:rPr>
        <w:t>` na barra de fórmulas. Essa função requer três parâmetros:</w:t>
      </w:r>
      <w:r w:rsidRPr="005358FB">
        <w:rPr>
          <w:lang w:val="pt-BR"/>
        </w:rPr>
        <w:br/>
        <w:t xml:space="preserve">  - Data inicial (start date).</w:t>
      </w:r>
      <w:r w:rsidRPr="005358FB">
        <w:rPr>
          <w:lang w:val="pt-BR"/>
        </w:rPr>
        <w:br/>
        <w:t xml:space="preserve">  - Número de dias (</w:t>
      </w:r>
      <w:proofErr w:type="spellStart"/>
      <w:r w:rsidRPr="005358FB">
        <w:rPr>
          <w:lang w:val="pt-BR"/>
        </w:rPr>
        <w:t>count</w:t>
      </w:r>
      <w:proofErr w:type="spellEnd"/>
      <w:r w:rsidRPr="005358FB">
        <w:rPr>
          <w:lang w:val="pt-BR"/>
        </w:rPr>
        <w:t>).</w:t>
      </w:r>
      <w:r w:rsidRPr="005358FB">
        <w:rPr>
          <w:lang w:val="pt-BR"/>
        </w:rPr>
        <w:br/>
        <w:t xml:space="preserve">  - Intervalo entre os dias (</w:t>
      </w:r>
      <w:proofErr w:type="spellStart"/>
      <w:r w:rsidRPr="005358FB">
        <w:rPr>
          <w:lang w:val="pt-BR"/>
        </w:rPr>
        <w:t>step</w:t>
      </w:r>
      <w:proofErr w:type="spellEnd"/>
      <w:r w:rsidRPr="005358FB">
        <w:rPr>
          <w:lang w:val="pt-BR"/>
        </w:rPr>
        <w:t>).</w:t>
      </w:r>
      <w:r w:rsidRPr="005358FB">
        <w:rPr>
          <w:lang w:val="pt-BR"/>
        </w:rPr>
        <w:br/>
      </w:r>
      <w:r w:rsidRPr="005358FB">
        <w:rPr>
          <w:lang w:val="pt-BR"/>
        </w:rPr>
        <w:br/>
        <w:t>4. **Definir Parâmetros:**</w:t>
      </w:r>
      <w:r w:rsidRPr="005358FB">
        <w:rPr>
          <w:lang w:val="pt-BR"/>
        </w:rPr>
        <w:br/>
        <w:t>- Data inicial: `01/01/2017`.</w:t>
      </w:r>
      <w:r w:rsidRPr="005358FB">
        <w:rPr>
          <w:lang w:val="pt-BR"/>
        </w:rPr>
        <w:br/>
        <w:t>- Número de dias: `1095` (três anos de 365 dias).</w:t>
      </w:r>
      <w:r w:rsidRPr="005358FB">
        <w:rPr>
          <w:lang w:val="pt-BR"/>
        </w:rPr>
        <w:br/>
        <w:t>- Intervalo: `1` (um dia).</w:t>
      </w:r>
      <w:r w:rsidRPr="005358FB">
        <w:rPr>
          <w:lang w:val="pt-BR"/>
        </w:rPr>
        <w:br/>
      </w:r>
      <w:r w:rsidRPr="005358FB">
        <w:rPr>
          <w:lang w:val="pt-BR"/>
        </w:rPr>
        <w:br/>
        <w:t>5. **Invocar a Função:**</w:t>
      </w:r>
      <w:r w:rsidRPr="005358FB">
        <w:rPr>
          <w:lang w:val="pt-BR"/>
        </w:rPr>
        <w:br/>
        <w:t>- Clique em `Invocar` para criar a lista de datas.</w:t>
      </w:r>
      <w:r w:rsidRPr="005358FB">
        <w:rPr>
          <w:lang w:val="pt-BR"/>
        </w:rPr>
        <w:br/>
      </w:r>
      <w:r w:rsidRPr="005358FB">
        <w:rPr>
          <w:lang w:val="pt-BR"/>
        </w:rPr>
        <w:br/>
        <w:t>6. **Converter Lista para Tabela:**</w:t>
      </w:r>
      <w:r w:rsidRPr="005358FB">
        <w:rPr>
          <w:lang w:val="pt-BR"/>
        </w:rPr>
        <w:br/>
      </w:r>
      <w:r w:rsidRPr="005358FB">
        <w:rPr>
          <w:lang w:val="pt-BR"/>
        </w:rPr>
        <w:lastRenderedPageBreak/>
        <w:t>- Clique em `Converter para Tabela`.</w:t>
      </w:r>
      <w:r w:rsidRPr="005358FB">
        <w:rPr>
          <w:lang w:val="pt-BR"/>
        </w:rPr>
        <w:br/>
      </w:r>
      <w:r w:rsidRPr="005358FB">
        <w:rPr>
          <w:lang w:val="pt-BR"/>
        </w:rPr>
        <w:br/>
        <w:t>7. **Renomear Colunas:**</w:t>
      </w:r>
      <w:r w:rsidRPr="005358FB">
        <w:rPr>
          <w:lang w:val="pt-BR"/>
        </w:rPr>
        <w:br/>
        <w:t>- Renomeie a coluna para `Data` e altere o tipo de dados para `Data`.</w:t>
      </w:r>
      <w:r w:rsidRPr="005358FB">
        <w:rPr>
          <w:lang w:val="pt-BR"/>
        </w:rPr>
        <w:br/>
      </w:r>
      <w:r w:rsidRPr="005358FB">
        <w:rPr>
          <w:lang w:val="pt-BR"/>
        </w:rPr>
        <w:br/>
        <w:t>8. **Adicionar Colunas Auxiliares:**</w:t>
      </w:r>
      <w:r w:rsidRPr="005358FB">
        <w:rPr>
          <w:lang w:val="pt-BR"/>
        </w:rPr>
        <w:br/>
        <w:t>- Adicione colunas para Ano, Mês, Nome do Mês, Dia do Mês, Semana do Ano, Semana do Mês, Dia da Semana e Nome do Dia utilizando a opção `Adicionar Coluna`.</w:t>
      </w:r>
      <w:r w:rsidRPr="005358FB">
        <w:rPr>
          <w:lang w:val="pt-BR"/>
        </w:rPr>
        <w:br/>
      </w:r>
      <w:r w:rsidRPr="005358FB">
        <w:rPr>
          <w:lang w:val="pt-BR"/>
        </w:rPr>
        <w:br/>
        <w:t>9. **Criar Colunas Condicionais:**</w:t>
      </w:r>
      <w:r w:rsidRPr="005358FB">
        <w:rPr>
          <w:lang w:val="pt-BR"/>
        </w:rPr>
        <w:br/>
        <w:t>- Para criar colunas como Semestre, utilize `Adicionar Coluna` &gt; `Coluna Condicional` e defina as regras.</w:t>
      </w:r>
      <w:r w:rsidRPr="005358FB">
        <w:rPr>
          <w:lang w:val="pt-BR"/>
        </w:rPr>
        <w:br/>
      </w:r>
      <w:r w:rsidRPr="005358FB">
        <w:rPr>
          <w:lang w:val="pt-BR"/>
        </w:rPr>
        <w:br/>
        <w:t>10. **Criar Coluna de Mês/Ano:**</w:t>
      </w:r>
      <w:r w:rsidRPr="005358FB">
        <w:rPr>
          <w:lang w:val="pt-BR"/>
        </w:rPr>
        <w:br/>
        <w:t>- Utilize a funcionalidade `Adicionar Coluna` &gt; `Coluna de Exemplo` para criar a coluna no formato `Mês/Ano`.</w:t>
      </w:r>
    </w:p>
    <w:p w:rsidR="009A0BD1" w:rsidRPr="005358FB" w:rsidRDefault="005358FB">
      <w:pPr>
        <w:pStyle w:val="Ttulo2"/>
        <w:rPr>
          <w:lang w:val="pt-BR"/>
        </w:rPr>
      </w:pPr>
      <w:r w:rsidRPr="005358FB">
        <w:rPr>
          <w:lang w:val="pt-BR"/>
        </w:rPr>
        <w:t>Finalizando a Tabela de Dimensão-Calendário</w:t>
      </w:r>
    </w:p>
    <w:p w:rsidR="009A0BD1" w:rsidRPr="005358FB" w:rsidRDefault="005358FB" w:rsidP="005358FB">
      <w:pPr>
        <w:rPr>
          <w:lang w:val="pt-BR"/>
        </w:rPr>
      </w:pPr>
      <w:r w:rsidRPr="005358FB">
        <w:rPr>
          <w:lang w:val="pt-BR"/>
        </w:rPr>
        <w:t>Depois de adicionar todas as colunas auxiliares e condicionalmente necessárias, a tabela de dimensão-calendário estará pronta para ser utilizada no modelo de dados</w:t>
      </w:r>
    </w:p>
    <w:sectPr w:rsidR="009A0BD1" w:rsidRPr="005358FB" w:rsidSect="005358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8FB"/>
    <w:rsid w:val="00647C44"/>
    <w:rsid w:val="009A0B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B6AD0"/>
  <w14:defaultImageDpi w14:val="300"/>
  <w15:docId w15:val="{4AF28486-A1E6-4A9E-8191-E6762E00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3C648-0532-4AAA-91B8-F8373281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3</cp:revision>
  <dcterms:created xsi:type="dcterms:W3CDTF">2013-12-23T23:15:00Z</dcterms:created>
  <dcterms:modified xsi:type="dcterms:W3CDTF">2024-06-05T08:13:00Z</dcterms:modified>
  <cp:category/>
</cp:coreProperties>
</file>