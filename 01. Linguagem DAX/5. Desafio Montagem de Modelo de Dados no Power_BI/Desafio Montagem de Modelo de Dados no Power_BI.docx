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908" w:rsidRPr="00F61E72" w:rsidRDefault="00F61E72">
      <w:pPr>
        <w:pStyle w:val="Ttulo1"/>
        <w:rPr>
          <w:lang w:val="pt-BR"/>
        </w:rPr>
      </w:pPr>
      <w:bookmarkStart w:id="0" w:name="_GoBack"/>
      <w:bookmarkEnd w:id="0"/>
      <w:r w:rsidRPr="00F61E72">
        <w:rPr>
          <w:lang w:val="pt-BR"/>
        </w:rPr>
        <w:t>Desafio: Montagem de Modelo de Dados no Power BI</w:t>
      </w:r>
    </w:p>
    <w:p w:rsidR="00B40908" w:rsidRPr="00F61E72" w:rsidRDefault="00F61E72">
      <w:pPr>
        <w:pStyle w:val="Ttulo2"/>
        <w:rPr>
          <w:lang w:val="pt-BR"/>
        </w:rPr>
      </w:pPr>
      <w:r w:rsidRPr="00F61E72">
        <w:rPr>
          <w:lang w:val="pt-BR"/>
        </w:rPr>
        <w:t>Introdução</w:t>
      </w:r>
    </w:p>
    <w:p w:rsidR="00B40908" w:rsidRPr="00F61E72" w:rsidRDefault="00F61E72">
      <w:pPr>
        <w:rPr>
          <w:lang w:val="pt-BR"/>
        </w:rPr>
      </w:pPr>
      <w:r w:rsidRPr="00F61E72">
        <w:rPr>
          <w:lang w:val="pt-BR"/>
        </w:rPr>
        <w:t>Nesta aula, vou te propor um desafio: baixar os arquivos da Live 49 do módulo 3, onde você já tem acesso, e tentar montar um modelo de dados adequado no Power BI.</w:t>
      </w:r>
    </w:p>
    <w:p w:rsidR="00B40908" w:rsidRPr="00F61E72" w:rsidRDefault="00F61E72">
      <w:pPr>
        <w:pStyle w:val="Ttulo2"/>
        <w:rPr>
          <w:lang w:val="pt-BR"/>
        </w:rPr>
      </w:pPr>
      <w:r w:rsidRPr="00F61E72">
        <w:rPr>
          <w:lang w:val="pt-BR"/>
        </w:rPr>
        <w:t>Preparação dos Arquivos</w:t>
      </w:r>
    </w:p>
    <w:p w:rsidR="00B40908" w:rsidRPr="00F61E72" w:rsidRDefault="00F61E72">
      <w:pPr>
        <w:rPr>
          <w:lang w:val="pt-BR"/>
        </w:rPr>
      </w:pPr>
      <w:r w:rsidRPr="00F61E72">
        <w:rPr>
          <w:lang w:val="pt-BR"/>
        </w:rPr>
        <w:t>Na pasta</w:t>
      </w:r>
      <w:r w:rsidRPr="00F61E72">
        <w:rPr>
          <w:lang w:val="pt-BR"/>
        </w:rPr>
        <w:t xml:space="preserve"> da Live 49, você encontrará dois arquivos Excel: 'base' e 'base calculada'. Esses arquivos são utilizados na Live 49, onde falamos sobre modelagem de dados e como realizar buscas de informações entre tabelas no Power BI, similar ao uso do PROC V no Excel.</w:t>
      </w:r>
    </w:p>
    <w:p w:rsidR="00B40908" w:rsidRPr="00F61E72" w:rsidRDefault="00F61E72">
      <w:pPr>
        <w:pStyle w:val="Ttulo2"/>
        <w:rPr>
          <w:lang w:val="pt-BR"/>
        </w:rPr>
      </w:pPr>
      <w:r w:rsidRPr="00F61E72">
        <w:rPr>
          <w:lang w:val="pt-BR"/>
        </w:rPr>
        <w:t>Estrutura dos Arquivos</w:t>
      </w:r>
    </w:p>
    <w:p w:rsidR="00B40908" w:rsidRPr="00F61E72" w:rsidRDefault="00F61E72">
      <w:pPr>
        <w:rPr>
          <w:lang w:val="pt-BR"/>
        </w:rPr>
      </w:pPr>
      <w:r w:rsidRPr="00F61E72">
        <w:rPr>
          <w:lang w:val="pt-BR"/>
        </w:rPr>
        <w:t>1. Arquivo Base:</w:t>
      </w:r>
      <w:r w:rsidRPr="00F61E72">
        <w:rPr>
          <w:lang w:val="pt-BR"/>
        </w:rPr>
        <w:br/>
        <w:t>- Contém uma tabela fato de vendas.</w:t>
      </w:r>
      <w:r w:rsidRPr="00F61E72">
        <w:rPr>
          <w:lang w:val="pt-BR"/>
        </w:rPr>
        <w:br/>
        <w:t>- Inclui dimensões de produto, grupo de produto e linha de produto.</w:t>
      </w:r>
      <w:r w:rsidRPr="00F61E72">
        <w:rPr>
          <w:lang w:val="pt-BR"/>
        </w:rPr>
        <w:br/>
        <w:t xml:space="preserve">- As dimensões estão separadas em três tabelas, cada uma representando uma característica do produto (produto, </w:t>
      </w:r>
      <w:r w:rsidRPr="00F61E72">
        <w:rPr>
          <w:lang w:val="pt-BR"/>
        </w:rPr>
        <w:t>grupo, linha).</w:t>
      </w:r>
    </w:p>
    <w:p w:rsidR="00B40908" w:rsidRPr="00F61E72" w:rsidRDefault="00F61E72">
      <w:pPr>
        <w:rPr>
          <w:lang w:val="pt-BR"/>
        </w:rPr>
      </w:pPr>
      <w:r w:rsidRPr="00F61E72">
        <w:rPr>
          <w:lang w:val="pt-BR"/>
        </w:rPr>
        <w:t>2. Exercício Proposto:</w:t>
      </w:r>
      <w:r w:rsidRPr="00F61E72">
        <w:rPr>
          <w:lang w:val="pt-BR"/>
        </w:rPr>
        <w:br/>
        <w:t>- Como você faria no Excel para analisar o faturamento por grupo de produto?</w:t>
      </w:r>
      <w:r w:rsidRPr="00F61E72">
        <w:rPr>
          <w:lang w:val="pt-BR"/>
        </w:rPr>
        <w:br/>
        <w:t>- No Excel, você provavelmente utilizaria PROCVs ou PROCX para buscar dados de uma tabela em outra e depois aplicaria uma tabela dinâmica.</w:t>
      </w:r>
    </w:p>
    <w:p w:rsidR="00B40908" w:rsidRPr="00F61E72" w:rsidRDefault="00F61E72">
      <w:pPr>
        <w:pStyle w:val="Ttulo2"/>
        <w:rPr>
          <w:lang w:val="pt-BR"/>
        </w:rPr>
      </w:pPr>
      <w:r w:rsidRPr="00F61E72">
        <w:rPr>
          <w:lang w:val="pt-BR"/>
        </w:rPr>
        <w:t>De</w:t>
      </w:r>
      <w:r w:rsidRPr="00F61E72">
        <w:rPr>
          <w:lang w:val="pt-BR"/>
        </w:rPr>
        <w:t>safio no Power BI</w:t>
      </w:r>
    </w:p>
    <w:p w:rsidR="00B40908" w:rsidRPr="00F61E72" w:rsidRDefault="00F61E72">
      <w:pPr>
        <w:rPr>
          <w:lang w:val="pt-BR"/>
        </w:rPr>
      </w:pPr>
      <w:r w:rsidRPr="00F61E72">
        <w:rPr>
          <w:lang w:val="pt-BR"/>
        </w:rPr>
        <w:t>1. Importação das Tabelas:</w:t>
      </w:r>
      <w:r w:rsidRPr="00F61E72">
        <w:rPr>
          <w:lang w:val="pt-BR"/>
        </w:rPr>
        <w:br/>
        <w:t>- Importe as abas do arquivo base para o Power BI.</w:t>
      </w:r>
      <w:r w:rsidRPr="00F61E72">
        <w:rPr>
          <w:lang w:val="pt-BR"/>
        </w:rPr>
        <w:br/>
        <w:t>- Observe como as tabelas se relacionam automaticamente.</w:t>
      </w:r>
      <w:r w:rsidRPr="00F61E72">
        <w:rPr>
          <w:lang w:val="pt-BR"/>
        </w:rPr>
        <w:br/>
      </w:r>
      <w:r w:rsidRPr="00F61E72">
        <w:rPr>
          <w:lang w:val="pt-BR"/>
        </w:rPr>
        <w:br/>
        <w:t>2. Análise no Power BI:</w:t>
      </w:r>
      <w:r w:rsidRPr="00F61E72">
        <w:rPr>
          <w:lang w:val="pt-BR"/>
        </w:rPr>
        <w:br/>
        <w:t xml:space="preserve">- Realize o processo de análise de grupo de produto e faturamento diretamente </w:t>
      </w:r>
      <w:r w:rsidRPr="00F61E72">
        <w:rPr>
          <w:lang w:val="pt-BR"/>
        </w:rPr>
        <w:t>no Power BI.</w:t>
      </w:r>
      <w:r w:rsidRPr="00F61E72">
        <w:rPr>
          <w:lang w:val="pt-BR"/>
        </w:rPr>
        <w:br/>
        <w:t>- Utilize a relação automática entre as tabelas ou considere combinar as tabelas se for mais adequado.</w:t>
      </w:r>
    </w:p>
    <w:p w:rsidR="00B40908" w:rsidRPr="00F61E72" w:rsidRDefault="00F61E72">
      <w:pPr>
        <w:pStyle w:val="Ttulo2"/>
        <w:rPr>
          <w:lang w:val="pt-BR"/>
        </w:rPr>
      </w:pPr>
      <w:r w:rsidRPr="00F61E72">
        <w:rPr>
          <w:lang w:val="pt-BR"/>
        </w:rPr>
        <w:t>Dica</w:t>
      </w:r>
    </w:p>
    <w:p w:rsidR="00B40908" w:rsidRPr="00F61E72" w:rsidRDefault="00F61E72">
      <w:pPr>
        <w:rPr>
          <w:lang w:val="pt-BR"/>
        </w:rPr>
      </w:pPr>
      <w:r w:rsidRPr="00F61E72">
        <w:rPr>
          <w:lang w:val="pt-BR"/>
        </w:rPr>
        <w:t>Na hora de importar as tabelas, elas já vão se relacionar automaticamente. Durante a live, explico a melhor prática: se é manter os rel</w:t>
      </w:r>
      <w:r w:rsidRPr="00F61E72">
        <w:rPr>
          <w:lang w:val="pt-BR"/>
        </w:rPr>
        <w:t>acionamentos entre as tabelas ou combiná-las de alguma forma.</w:t>
      </w:r>
    </w:p>
    <w:p w:rsidR="00B40908" w:rsidRPr="00F61E72" w:rsidRDefault="00F61E72">
      <w:pPr>
        <w:pStyle w:val="Ttulo2"/>
        <w:rPr>
          <w:lang w:val="pt-BR"/>
        </w:rPr>
      </w:pPr>
      <w:r w:rsidRPr="00F61E72">
        <w:rPr>
          <w:lang w:val="pt-BR"/>
        </w:rPr>
        <w:t>Próximos Passos</w:t>
      </w:r>
    </w:p>
    <w:p w:rsidR="00B40908" w:rsidRPr="00F61E72" w:rsidRDefault="00F61E72">
      <w:pPr>
        <w:rPr>
          <w:lang w:val="pt-BR"/>
        </w:rPr>
      </w:pPr>
      <w:r w:rsidRPr="00F61E72">
        <w:rPr>
          <w:lang w:val="pt-BR"/>
        </w:rPr>
        <w:t>Assista à Live 49, disponível no final deste módulo, para aprender mais sobre relacionamentos e modelagem de dados no Power BI.</w:t>
      </w:r>
    </w:p>
    <w:sectPr w:rsidR="00B40908" w:rsidRPr="00F61E72" w:rsidSect="00F61E7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0908"/>
    <w:rsid w:val="00B47730"/>
    <w:rsid w:val="00CB0664"/>
    <w:rsid w:val="00F61E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46318953-3CDB-4DE3-803F-625A9830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742549-1654-4293-80AA-AECFA26E4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1469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Personal</cp:lastModifiedBy>
  <cp:revision>2</cp:revision>
  <dcterms:created xsi:type="dcterms:W3CDTF">2013-12-23T23:15:00Z</dcterms:created>
  <dcterms:modified xsi:type="dcterms:W3CDTF">2024-06-08T16:39:00Z</dcterms:modified>
  <cp:category/>
</cp:coreProperties>
</file>